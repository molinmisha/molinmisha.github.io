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6990" w:rsidRDefault="00131598" w14:paraId="1AA9E772" w14:textId="77777777">
      <w:pPr>
        <w:pStyle w:val="Heading1"/>
      </w:pPr>
      <w:r>
        <w:t>Misha Molin</w:t>
      </w:r>
    </w:p>
    <w:p w:rsidR="003C03C9" w:rsidP="0DED32ED" w:rsidRDefault="00131598" w14:paraId="125F96E2" w14:textId="43E23E2A">
      <w:pPr>
        <w:pBdr>
          <w:bottom w:val="single" w:color="FF000000" w:sz="6" w:space="1"/>
        </w:pBdr>
      </w:pPr>
      <w:r w:rsidRPr="0DED32ED" w:rsidR="0DED32ED">
        <w:rPr>
          <w:lang w:val="es-ES"/>
        </w:rPr>
        <w:t>052-4890013</w:t>
      </w:r>
      <w:r>
        <w:br/>
      </w:r>
      <w:hyperlink r:id="Rf57a11d2d52a4161">
        <w:r w:rsidRPr="0DED32ED" w:rsidR="0DED32ED">
          <w:rPr>
            <w:rStyle w:val="Hyperlink"/>
            <w:lang w:val="es-ES"/>
          </w:rPr>
          <w:t>ultramolin@gmail.com</w:t>
        </w:r>
        <w:r>
          <w:br/>
        </w:r>
      </w:hyperlink>
      <w:r w:rsidRPr="0DED32ED" w:rsidR="0DED32ED">
        <w:rPr>
          <w:lang w:val="es-ES"/>
        </w:rPr>
        <w:t>Israel, Kfar Saba</w:t>
      </w:r>
    </w:p>
    <w:p w:rsidR="00C66990" w:rsidRDefault="00555A35" w14:paraId="007C66FF" w14:textId="4E748D21">
      <w:pPr>
        <w:pStyle w:val="Heading2"/>
      </w:pPr>
      <w:r>
        <w:t>Summary</w:t>
      </w:r>
    </w:p>
    <w:p w:rsidR="00E109F0" w:rsidP="00E109F0" w:rsidRDefault="00E109F0" w14:paraId="4710DED3" w14:textId="0CB0E3C8">
      <w:pPr>
        <w:pStyle w:val="ListParagraph"/>
        <w:numPr>
          <w:ilvl w:val="0"/>
          <w:numId w:val="17"/>
        </w:numPr>
      </w:pPr>
      <w:r w:rsidRPr="00E109F0">
        <w:t>Happy Full-Stack .NET/angular software engineer with 20 years of experience looking for a new full-time hybrid/remote position</w:t>
      </w:r>
    </w:p>
    <w:p w:rsidR="00E109F0" w:rsidP="00E109F0" w:rsidRDefault="00E109F0" w14:paraId="2D7D3CEA" w14:textId="4684E7AF">
      <w:pPr>
        <w:pStyle w:val="ListParagraph"/>
        <w:numPr>
          <w:ilvl w:val="0"/>
          <w:numId w:val="17"/>
        </w:numPr>
      </w:pPr>
      <w:r w:rsidRPr="00E109F0">
        <w:t>Fluent in C#, JS, SQL, Russian, English, Hebrew ;)</w:t>
      </w:r>
    </w:p>
    <w:p w:rsidR="00E109F0" w:rsidP="00E109F0" w:rsidRDefault="00E109F0" w14:paraId="1C8BE898" w14:textId="5CF3C457">
      <w:pPr>
        <w:pStyle w:val="ListParagraph"/>
        <w:numPr>
          <w:ilvl w:val="0"/>
          <w:numId w:val="17"/>
        </w:numPr>
      </w:pPr>
      <w:r w:rsidRPr="00E109F0">
        <w:t>Excellent communication skills, innovative thinking, result-oriented, hands-on approach</w:t>
      </w:r>
    </w:p>
    <w:p w:rsidR="00E109F0" w:rsidP="00E109F0" w:rsidRDefault="00E109F0" w14:paraId="114FD3D8" w14:textId="4CD3FFB6">
      <w:pPr>
        <w:pStyle w:val="ListParagraph"/>
        <w:numPr>
          <w:ilvl w:val="0"/>
          <w:numId w:val="17"/>
        </w:numPr>
      </w:pPr>
      <w:r w:rsidRPr="00E109F0">
        <w:t>References and recommendations available upon request</w:t>
      </w:r>
    </w:p>
    <w:p w:rsidR="00E109F0" w:rsidP="00E109F0" w:rsidRDefault="00E109F0" w14:paraId="1EC36B00" w14:textId="77777777">
      <w:pPr>
        <w:pBdr>
          <w:bottom w:val="single" w:color="auto" w:sz="6" w:space="1"/>
        </w:pBdr>
      </w:pPr>
    </w:p>
    <w:p w:rsidR="00C66990" w:rsidRDefault="00131598" w14:paraId="26DA87F4" w14:textId="64AE46C7">
      <w:pPr>
        <w:pStyle w:val="Heading2"/>
      </w:pPr>
      <w:r w:rsidR="00131598">
        <w:rPr/>
        <w:t>Experience</w:t>
      </w:r>
    </w:p>
    <w:p w:rsidR="12D674B5" w:rsidP="10AD44FA" w:rsidRDefault="12D674B5" w14:paraId="5B6329B8" w14:textId="2A183BD9">
      <w:pPr>
        <w:pStyle w:val="Heading3"/>
        <w:rPr>
          <w:color w:val="auto"/>
        </w:rPr>
      </w:pPr>
      <w:r w:rsidRPr="10AD44FA" w:rsidR="12D674B5">
        <w:rPr>
          <w:color w:val="auto"/>
        </w:rPr>
        <w:t>Freelance Consultant / Technology Advisor</w:t>
      </w:r>
    </w:p>
    <w:p w:rsidR="3776297E" w:rsidP="10AD44FA" w:rsidRDefault="3776297E" w14:paraId="0D3719DA" w14:textId="6C720BFF">
      <w:pPr>
        <w:pStyle w:val="Normal"/>
        <w:rPr>
          <w:i w:val="1"/>
          <w:iCs w:val="1"/>
          <w:color w:val="808080" w:themeColor="background1" w:themeTint="FF" w:themeShade="80"/>
        </w:rPr>
      </w:pPr>
      <w:r w:rsidRPr="10AD44FA" w:rsidR="3776297E">
        <w:rPr>
          <w:i w:val="1"/>
          <w:iCs w:val="1"/>
          <w:color w:val="808080" w:themeColor="background1" w:themeTint="FF" w:themeShade="80"/>
        </w:rPr>
        <w:t>2021 - 2023</w:t>
      </w:r>
    </w:p>
    <w:p w:rsidR="3776297E" w:rsidP="10AD44FA" w:rsidRDefault="3776297E" w14:paraId="7850B221" w14:textId="352E46E8">
      <w:pPr>
        <w:pStyle w:val="ListParagraph"/>
        <w:numPr>
          <w:ilvl w:val="0"/>
          <w:numId w:val="19"/>
        </w:numPr>
        <w:rPr>
          <w:i w:val="0"/>
          <w:iCs w:val="0"/>
          <w:color w:val="auto"/>
        </w:rPr>
      </w:pPr>
      <w:r w:rsidRPr="10AD44FA" w:rsidR="3776297E">
        <w:rPr>
          <w:i w:val="0"/>
          <w:iCs w:val="0"/>
          <w:color w:val="auto"/>
        </w:rPr>
        <w:t xml:space="preserve">Provided consulting services on software architecture, technical strategies, and development best practices. </w:t>
      </w:r>
    </w:p>
    <w:p w:rsidR="3776297E" w:rsidP="10AD44FA" w:rsidRDefault="3776297E" w14:paraId="054B9A14" w14:textId="01332BAF">
      <w:pPr>
        <w:pStyle w:val="ListParagraph"/>
        <w:numPr>
          <w:ilvl w:val="0"/>
          <w:numId w:val="19"/>
        </w:numPr>
        <w:rPr>
          <w:i w:val="0"/>
          <w:iCs w:val="0"/>
          <w:color w:val="auto"/>
        </w:rPr>
      </w:pPr>
      <w:r w:rsidRPr="10AD44FA" w:rsidR="3776297E">
        <w:rPr>
          <w:i w:val="0"/>
          <w:iCs w:val="0"/>
          <w:color w:val="auto"/>
        </w:rPr>
        <w:t>Assisted in finding investors and advised on technical aspects of building a jewelry marketplace startup.</w:t>
      </w:r>
    </w:p>
    <w:p w:rsidR="00C66990" w:rsidP="001677BA" w:rsidRDefault="001677BA" w14:paraId="613ECAAA" w14:textId="760340DB">
      <w:pPr>
        <w:pStyle w:val="Heading3"/>
      </w:pPr>
      <w:r w:rsidRPr="001677BA">
        <w:rPr>
          <w:color w:val="auto"/>
        </w:rPr>
        <w:t xml:space="preserve">Senior Software Engineer </w:t>
      </w:r>
      <w:r w:rsidRPr="001677BA">
        <w:rPr>
          <w:b w:val="0"/>
          <w:bCs w:val="0"/>
          <w:color w:val="auto"/>
        </w:rPr>
        <w:t>at</w:t>
      </w:r>
      <w:r w:rsidRPr="001677BA">
        <w:rPr>
          <w:color w:val="auto"/>
        </w:rPr>
        <w:t xml:space="preserve"> </w:t>
      </w:r>
      <w:proofErr w:type="spellStart"/>
      <w:r>
        <w:t>Optimove</w:t>
      </w:r>
      <w:proofErr w:type="spellEnd"/>
      <w:r>
        <w:t xml:space="preserve">, Tel Aviv, Israel </w:t>
      </w:r>
      <w:r w:rsidR="00A72C61">
        <w:t xml:space="preserve">- </w:t>
      </w:r>
      <w:r>
        <w:t>Marketing</w:t>
      </w:r>
    </w:p>
    <w:p w:rsidR="0DED32ED" w:rsidP="0DED32ED" w:rsidRDefault="0DED32ED" w14:paraId="686F8D96" w14:textId="6C720BFF">
      <w:pPr>
        <w:pStyle w:val="Normal"/>
        <w:rPr>
          <w:i w:val="1"/>
          <w:iCs w:val="1"/>
          <w:color w:val="808080" w:themeColor="background1" w:themeTint="FF" w:themeShade="80"/>
        </w:rPr>
      </w:pPr>
      <w:r w:rsidRPr="0DED32ED" w:rsidR="0DED32ED">
        <w:rPr>
          <w:i w:val="1"/>
          <w:iCs w:val="1"/>
          <w:color w:val="808080" w:themeColor="background1" w:themeTint="FF" w:themeShade="80"/>
        </w:rPr>
        <w:t>2021 - 2023</w:t>
      </w:r>
    </w:p>
    <w:p w:rsidR="0DED32ED" w:rsidP="0DED32ED" w:rsidRDefault="0DED32ED" w14:paraId="7AB8A7C4" w14:textId="6FA6C6DD">
      <w:pPr>
        <w:pStyle w:val="ListParagraph"/>
        <w:numPr>
          <w:ilvl w:val="0"/>
          <w:numId w:val="19"/>
        </w:numPr>
        <w:rPr>
          <w:i w:val="0"/>
          <w:iCs w:val="0"/>
          <w:color w:val="auto"/>
        </w:rPr>
      </w:pPr>
      <w:r w:rsidRPr="0DED32ED" w:rsidR="0DED32ED">
        <w:rPr>
          <w:i w:val="0"/>
          <w:iCs w:val="0"/>
          <w:color w:val="auto"/>
        </w:rPr>
        <w:t xml:space="preserve">Designed and developed websites and web services </w:t>
      </w:r>
    </w:p>
    <w:p w:rsidR="0DED32ED" w:rsidP="0DED32ED" w:rsidRDefault="0DED32ED" w14:paraId="1A09F27D" w14:textId="75B41612">
      <w:pPr>
        <w:pStyle w:val="ListParagraph"/>
        <w:numPr>
          <w:ilvl w:val="0"/>
          <w:numId w:val="19"/>
        </w:numPr>
        <w:rPr>
          <w:i w:val="0"/>
          <w:iCs w:val="0"/>
          <w:color w:val="auto"/>
        </w:rPr>
      </w:pPr>
      <w:r w:rsidRPr="0DED32ED" w:rsidR="0DED32ED">
        <w:rPr>
          <w:i w:val="0"/>
          <w:iCs w:val="0"/>
          <w:color w:val="auto"/>
        </w:rPr>
        <w:t xml:space="preserve">.NET Core, C#, Angular, SQL, Snowflake, Docker </w:t>
      </w:r>
    </w:p>
    <w:p w:rsidR="0DED32ED" w:rsidP="0DED32ED" w:rsidRDefault="0DED32ED" w14:paraId="4509EE31" w14:textId="005173EF">
      <w:pPr>
        <w:pStyle w:val="ListParagraph"/>
        <w:numPr>
          <w:ilvl w:val="0"/>
          <w:numId w:val="19"/>
        </w:numPr>
        <w:rPr>
          <w:i w:val="0"/>
          <w:iCs w:val="0"/>
          <w:color w:val="auto"/>
        </w:rPr>
      </w:pPr>
      <w:r w:rsidRPr="0DED32ED" w:rsidR="0DED32ED">
        <w:rPr>
          <w:i w:val="0"/>
          <w:iCs w:val="0"/>
          <w:color w:val="auto"/>
        </w:rPr>
        <w:t xml:space="preserve">Integrated multiple third-party services </w:t>
      </w:r>
    </w:p>
    <w:p w:rsidR="0DED32ED" w:rsidP="0DED32ED" w:rsidRDefault="0DED32ED" w14:paraId="43A7F15F" w14:textId="226C422A">
      <w:pPr>
        <w:pStyle w:val="ListParagraph"/>
        <w:numPr>
          <w:ilvl w:val="0"/>
          <w:numId w:val="19"/>
        </w:numPr>
        <w:rPr>
          <w:i w:val="0"/>
          <w:iCs w:val="0"/>
          <w:color w:val="auto"/>
        </w:rPr>
      </w:pPr>
      <w:r w:rsidRPr="0DED32ED" w:rsidR="0DED32ED">
        <w:rPr>
          <w:i w:val="0"/>
          <w:iCs w:val="0"/>
          <w:color w:val="auto"/>
        </w:rPr>
        <w:t>Fixed more bugs than I created (but not guaranteed)</w:t>
      </w:r>
    </w:p>
    <w:p w:rsidR="0DED32ED" w:rsidP="0DED32ED" w:rsidRDefault="0DED32ED" w14:paraId="2032E0F4" w14:textId="1E178FD0">
      <w:pPr>
        <w:pStyle w:val="Heading3"/>
      </w:pPr>
      <w:r w:rsidRPr="0DED32ED" w:rsidR="0DED32ED">
        <w:rPr>
          <w:color w:val="auto"/>
        </w:rPr>
        <w:t xml:space="preserve">Backend Developer </w:t>
      </w:r>
      <w:r w:rsidRPr="0DED32ED" w:rsidR="0DED32ED">
        <w:rPr>
          <w:b w:val="0"/>
          <w:bCs w:val="0"/>
          <w:color w:val="auto"/>
        </w:rPr>
        <w:t>at</w:t>
      </w:r>
      <w:r w:rsidRPr="0DED32ED" w:rsidR="0DED32ED">
        <w:rPr>
          <w:color w:val="auto"/>
        </w:rPr>
        <w:t xml:space="preserve"> </w:t>
      </w:r>
      <w:r w:rsidR="0DED32ED">
        <w:rPr/>
        <w:t>Cheetah, Netanya, Israel - eCommerce for Food Distributors</w:t>
      </w:r>
    </w:p>
    <w:p w:rsidR="0DED32ED" w:rsidP="0DED32ED" w:rsidRDefault="0DED32ED" w14:paraId="7D27D2C1" w14:textId="3E4D7530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i w:val="1"/>
          <w:iCs w:val="1"/>
          <w:color w:val="808080" w:themeColor="background1" w:themeTint="FF" w:themeShade="80"/>
        </w:rPr>
      </w:pPr>
      <w:r w:rsidRPr="0DED32ED" w:rsidR="0DED32ED">
        <w:rPr>
          <w:i w:val="1"/>
          <w:iCs w:val="1"/>
          <w:color w:val="808080" w:themeColor="background1" w:themeTint="FF" w:themeShade="80"/>
        </w:rPr>
        <w:t>2019 - 2020</w:t>
      </w:r>
    </w:p>
    <w:p w:rsidR="0DED32ED" w:rsidP="0DED32ED" w:rsidRDefault="0DED32ED" w14:paraId="39FCDA53" w14:textId="6DBDD8C9">
      <w:pPr>
        <w:pStyle w:val="ListBullet"/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/>
      </w:pPr>
      <w:r w:rsidR="0DED32ED">
        <w:rPr/>
        <w:t>Ruby on Rails: The year I realized that rails are for trains.</w:t>
      </w:r>
    </w:p>
    <w:p w:rsidR="0DED32ED" w:rsidP="0DED32ED" w:rsidRDefault="0DED32ED" w14:paraId="177DFCBC" w14:textId="1ACA4854">
      <w:pPr>
        <w:pStyle w:val="ListBullet"/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/>
      </w:pPr>
      <w:r w:rsidR="0DED32ED">
        <w:rPr/>
        <w:t>A year of coding that made me appreciate C# like never before.</w:t>
      </w:r>
    </w:p>
    <w:p w:rsidR="00C66990" w:rsidP="001677BA" w:rsidRDefault="001677BA" w14:paraId="69482308" w14:textId="6ABB108A">
      <w:pPr>
        <w:pStyle w:val="Heading3"/>
      </w:pPr>
      <w:r w:rsidRPr="001677BA">
        <w:rPr>
          <w:color w:val="auto"/>
        </w:rPr>
        <w:t xml:space="preserve">Senior Software Engineer </w:t>
      </w:r>
      <w:r w:rsidRPr="001677BA">
        <w:rPr>
          <w:b w:val="0"/>
          <w:bCs w:val="0"/>
          <w:color w:val="auto"/>
        </w:rPr>
        <w:t>at</w:t>
      </w:r>
      <w:r w:rsidRPr="001677BA">
        <w:rPr>
          <w:color w:val="auto"/>
        </w:rPr>
        <w:t xml:space="preserve"> </w:t>
      </w:r>
      <w:r>
        <w:t>Matrix, Tel Aviv, Israel – Software Company</w:t>
      </w:r>
    </w:p>
    <w:p w:rsidRPr="001677BA" w:rsidR="00C66990" w:rsidRDefault="00131598" w14:paraId="0F74CD57" w14:textId="77777777">
      <w:pPr>
        <w:rPr>
          <w:i/>
          <w:iCs/>
          <w:color w:val="808080" w:themeColor="background1" w:themeShade="80"/>
        </w:rPr>
      </w:pPr>
      <w:r w:rsidRPr="001677BA">
        <w:rPr>
          <w:i/>
          <w:iCs/>
          <w:color w:val="808080" w:themeColor="background1" w:themeShade="80"/>
        </w:rPr>
        <w:t xml:space="preserve">2014 - </w:t>
      </w:r>
      <w:r w:rsidRPr="001677BA">
        <w:rPr>
          <w:i/>
          <w:iCs/>
          <w:color w:val="808080" w:themeColor="background1" w:themeShade="80"/>
        </w:rPr>
        <w:t>2019</w:t>
      </w:r>
    </w:p>
    <w:p w:rsidR="00C66990" w:rsidP="00555A35" w:rsidRDefault="00131598" w14:paraId="0EF63782" w14:textId="7259E317">
      <w:pPr>
        <w:pStyle w:val="ListBullet"/>
        <w:numPr>
          <w:ilvl w:val="0"/>
          <w:numId w:val="11"/>
        </w:numPr>
      </w:pPr>
      <w:r>
        <w:t>Full software development life cycle: analysis, design, development, and testing</w:t>
      </w:r>
    </w:p>
    <w:p w:rsidR="00C66990" w:rsidP="00555A35" w:rsidRDefault="00131598" w14:paraId="16BC32D9" w14:textId="7D69E4FC">
      <w:pPr>
        <w:pStyle w:val="ListBullet"/>
        <w:numPr>
          <w:ilvl w:val="0"/>
          <w:numId w:val="11"/>
        </w:numPr>
      </w:pPr>
      <w:r>
        <w:t>ASP.NET, C#, LINQ, Web API, WCF, AJAX, IIS, SQL Server, Redis</w:t>
      </w:r>
    </w:p>
    <w:p w:rsidR="00C66990" w:rsidP="00555A35" w:rsidRDefault="00131598" w14:paraId="4CF76049" w14:textId="05A66DE8">
      <w:pPr>
        <w:pStyle w:val="ListBullet"/>
        <w:numPr>
          <w:ilvl w:val="0"/>
          <w:numId w:val="11"/>
        </w:numPr>
      </w:pPr>
      <w:proofErr w:type="gramStart"/>
      <w:r>
        <w:t xml:space="preserve">Bootstrap, </w:t>
      </w:r>
      <w:r w:rsidR="00040C53">
        <w:t>{{</w:t>
      </w:r>
      <w:proofErr w:type="gramEnd"/>
      <w:r>
        <w:t>AngularJS</w:t>
      </w:r>
      <w:r w:rsidR="00040C53">
        <w:t>}}</w:t>
      </w:r>
      <w:r>
        <w:t>, JavaScript, jQuery, CSS, HTML, JSON</w:t>
      </w:r>
    </w:p>
    <w:p w:rsidR="00555A35" w:rsidP="00555A35" w:rsidRDefault="00131598" w14:paraId="23BBC1E5" w14:textId="0E6B2028">
      <w:pPr>
        <w:pStyle w:val="ListBullet"/>
        <w:numPr>
          <w:ilvl w:val="0"/>
          <w:numId w:val="11"/>
        </w:numPr>
      </w:pPr>
      <w:r>
        <w:t>Application design and implementation in collaboration with project managers and</w:t>
      </w:r>
      <w:r w:rsidR="00555A35">
        <w:t xml:space="preserve"> clients</w:t>
      </w:r>
      <w:r>
        <w:t xml:space="preserve"> </w:t>
      </w:r>
    </w:p>
    <w:p w:rsidR="00C66990" w:rsidRDefault="001677BA" w14:paraId="2A28E4DB" w14:textId="667E782B">
      <w:pPr>
        <w:pStyle w:val="Heading3"/>
      </w:pPr>
      <w:r w:rsidRPr="001677BA">
        <w:rPr>
          <w:color w:val="auto"/>
        </w:rPr>
        <w:t xml:space="preserve">Senior Software Engineer </w:t>
      </w:r>
      <w:r w:rsidRPr="001677BA">
        <w:rPr>
          <w:b w:val="0"/>
          <w:bCs w:val="0"/>
          <w:color w:val="auto"/>
        </w:rPr>
        <w:t>at</w:t>
      </w:r>
      <w:r w:rsidRPr="001677BA">
        <w:rPr>
          <w:color w:val="auto"/>
        </w:rPr>
        <w:t xml:space="preserve"> </w:t>
      </w:r>
      <w:r>
        <w:t>NESS, Tel Aviv, Israel – Software Services</w:t>
      </w:r>
    </w:p>
    <w:p w:rsidRPr="001677BA" w:rsidR="00C66990" w:rsidRDefault="00131598" w14:paraId="2542A33C" w14:textId="77777777">
      <w:pPr>
        <w:rPr>
          <w:i/>
          <w:iCs/>
          <w:color w:val="808080" w:themeColor="background1" w:themeShade="80"/>
        </w:rPr>
      </w:pPr>
      <w:r w:rsidRPr="001677BA">
        <w:rPr>
          <w:i/>
          <w:iCs/>
          <w:color w:val="808080" w:themeColor="background1" w:themeShade="80"/>
        </w:rPr>
        <w:t>2011 - 2013</w:t>
      </w:r>
    </w:p>
    <w:p w:rsidR="00C66990" w:rsidP="00555A35" w:rsidRDefault="00131598" w14:paraId="3BB68DCA" w14:textId="4E227DD6">
      <w:pPr>
        <w:pStyle w:val="ListBullet"/>
        <w:numPr>
          <w:ilvl w:val="0"/>
          <w:numId w:val="11"/>
        </w:numPr>
      </w:pPr>
      <w:r>
        <w:t>ASP.NET, C#, SQL, LINQ, WCF, AJAX, IIS, T-SQL</w:t>
      </w:r>
      <w:r w:rsidR="00555A35">
        <w:t>, JavaScript, jQuery, CSS, HTML, JSON</w:t>
      </w:r>
    </w:p>
    <w:p w:rsidR="00C66990" w:rsidP="00555A35" w:rsidRDefault="00131598" w14:paraId="656A61F6" w14:textId="1C426897">
      <w:pPr>
        <w:pStyle w:val="ListBullet"/>
        <w:numPr>
          <w:ilvl w:val="0"/>
          <w:numId w:val="11"/>
        </w:numPr>
      </w:pPr>
      <w:r>
        <w:t>Unit testing and Windows services</w:t>
      </w:r>
    </w:p>
    <w:p w:rsidR="00C66990" w:rsidP="00555A35" w:rsidRDefault="00131598" w14:paraId="3D3D0391" w14:textId="3AB32745">
      <w:pPr>
        <w:pStyle w:val="ListBullet"/>
        <w:numPr>
          <w:ilvl w:val="0"/>
          <w:numId w:val="11"/>
        </w:numPr>
      </w:pPr>
      <w:r>
        <w:t>Experience with various design patterns</w:t>
      </w:r>
    </w:p>
    <w:p w:rsidR="00C66990" w:rsidP="00555A35" w:rsidRDefault="00131598" w14:paraId="68BEAC69" w14:textId="05F667AC">
      <w:pPr>
        <w:pStyle w:val="ListBullet"/>
        <w:numPr>
          <w:ilvl w:val="0"/>
          <w:numId w:val="11"/>
        </w:numPr>
      </w:pPr>
      <w:r>
        <w:t>Authored design documents, technical specifications, and UML class diagrams</w:t>
      </w:r>
    </w:p>
    <w:p w:rsidR="00C66990" w:rsidP="00555A35" w:rsidRDefault="00131598" w14:paraId="75E93712" w14:textId="58F3F0A6">
      <w:pPr>
        <w:pStyle w:val="ListBullet"/>
        <w:numPr>
          <w:ilvl w:val="0"/>
          <w:numId w:val="11"/>
        </w:numPr>
      </w:pPr>
      <w:r>
        <w:t>Developed complex SQL stored procedures</w:t>
      </w:r>
    </w:p>
    <w:p w:rsidR="00C66990" w:rsidP="00555A35" w:rsidRDefault="00131598" w14:paraId="0EF2A235" w14:textId="2163EEDE">
      <w:pPr>
        <w:pStyle w:val="ListBullet"/>
        <w:numPr>
          <w:ilvl w:val="0"/>
          <w:numId w:val="11"/>
        </w:numPr>
      </w:pPr>
      <w:r>
        <w:t>Extensive experience working with external APIs</w:t>
      </w:r>
    </w:p>
    <w:p w:rsidR="00C66990" w:rsidP="001677BA" w:rsidRDefault="001677BA" w14:paraId="3D0D69C3" w14:textId="32250136">
      <w:pPr>
        <w:pStyle w:val="Heading3"/>
      </w:pPr>
      <w:r w:rsidRPr="001677BA">
        <w:rPr>
          <w:color w:val="auto"/>
        </w:rPr>
        <w:t xml:space="preserve">Website Developer </w:t>
      </w:r>
      <w:r w:rsidRPr="001677BA">
        <w:rPr>
          <w:b w:val="0"/>
          <w:bCs w:val="0"/>
          <w:color w:val="auto"/>
        </w:rPr>
        <w:t>at</w:t>
      </w:r>
      <w:r w:rsidRPr="001677BA">
        <w:rPr>
          <w:color w:val="auto"/>
        </w:rPr>
        <w:t xml:space="preserve"> </w:t>
      </w:r>
      <w:proofErr w:type="spellStart"/>
      <w:r>
        <w:t>Getonic</w:t>
      </w:r>
      <w:proofErr w:type="spellEnd"/>
      <w:r>
        <w:t>, Tel Aviv, Israel – Startup (Digital Product Sales Platform)</w:t>
      </w:r>
    </w:p>
    <w:p w:rsidRPr="001677BA" w:rsidR="00C66990" w:rsidRDefault="00131598" w14:paraId="469F3AFA" w14:textId="77777777">
      <w:pPr>
        <w:rPr>
          <w:i/>
          <w:iCs/>
          <w:color w:val="808080" w:themeColor="background1" w:themeShade="80"/>
        </w:rPr>
      </w:pPr>
      <w:r w:rsidRPr="001677BA">
        <w:rPr>
          <w:i/>
          <w:iCs/>
          <w:color w:val="808080" w:themeColor="background1" w:themeShade="80"/>
        </w:rPr>
        <w:t>2009 - 2011</w:t>
      </w:r>
    </w:p>
    <w:p w:rsidR="00C66990" w:rsidP="00555A35" w:rsidRDefault="00131598" w14:paraId="65A65A31" w14:textId="61C9E166">
      <w:pPr>
        <w:pStyle w:val="ListBullet"/>
        <w:numPr>
          <w:ilvl w:val="0"/>
          <w:numId w:val="11"/>
        </w:numPr>
      </w:pPr>
      <w:r>
        <w:t>ASP.NET, C#, SQL Server, Web Services</w:t>
      </w:r>
    </w:p>
    <w:p w:rsidR="00C66990" w:rsidP="00555A35" w:rsidRDefault="00131598" w14:paraId="39DEEDAE" w14:textId="18D8E00C">
      <w:pPr>
        <w:pStyle w:val="ListBullet"/>
        <w:numPr>
          <w:ilvl w:val="0"/>
          <w:numId w:val="11"/>
        </w:numPr>
      </w:pPr>
      <w:r>
        <w:t>HTML, CSS, XML, AJAX, JavaScript, Flash module integration</w:t>
      </w:r>
    </w:p>
    <w:p w:rsidR="00C66990" w:rsidP="00555A35" w:rsidRDefault="00131598" w14:paraId="38510AEC" w14:textId="5317E59B">
      <w:pPr>
        <w:pStyle w:val="ListBullet"/>
        <w:numPr>
          <w:ilvl w:val="0"/>
          <w:numId w:val="11"/>
        </w:numPr>
      </w:pPr>
      <w:r>
        <w:t xml:space="preserve">Integrated SMS </w:t>
      </w:r>
      <w:proofErr w:type="gramStart"/>
      <w:r>
        <w:t>micro-payments</w:t>
      </w:r>
      <w:proofErr w:type="gramEnd"/>
      <w:r>
        <w:t xml:space="preserve"> via </w:t>
      </w:r>
      <w:proofErr w:type="spellStart"/>
      <w:r>
        <w:t>Mblox</w:t>
      </w:r>
      <w:proofErr w:type="spellEnd"/>
    </w:p>
    <w:p w:rsidR="00C66990" w:rsidP="00555A35" w:rsidRDefault="00131598" w14:paraId="181CC9FE" w14:textId="56D03C74">
      <w:pPr>
        <w:pStyle w:val="ListBullet"/>
        <w:numPr>
          <w:ilvl w:val="0"/>
          <w:numId w:val="11"/>
        </w:numPr>
      </w:pPr>
      <w:r>
        <w:t>PayPal API integration</w:t>
      </w:r>
    </w:p>
    <w:p w:rsidR="00C66990" w:rsidRDefault="00555A35" w14:paraId="237DC8FA" w14:textId="03F0BFC1">
      <w:pPr>
        <w:pStyle w:val="Heading3"/>
      </w:pPr>
      <w:r w:rsidRPr="0DED32ED" w:rsidR="0DED32ED">
        <w:rPr>
          <w:color w:val="auto"/>
        </w:rPr>
        <w:t xml:space="preserve">Website Developer </w:t>
      </w:r>
      <w:r w:rsidRPr="0DED32ED" w:rsidR="0DED32ED">
        <w:rPr>
          <w:b w:val="0"/>
          <w:bCs w:val="0"/>
          <w:color w:val="auto"/>
        </w:rPr>
        <w:t>at</w:t>
      </w:r>
      <w:r w:rsidRPr="0DED32ED" w:rsidR="0DED32ED">
        <w:rPr>
          <w:color w:val="auto"/>
        </w:rPr>
        <w:t xml:space="preserve"> </w:t>
      </w:r>
      <w:r w:rsidR="0DED32ED">
        <w:rPr/>
        <w:t>BEZEQ, Netanya, Israel – Telephony Service Provider</w:t>
      </w:r>
    </w:p>
    <w:p w:rsidRPr="00555A35" w:rsidR="00C66990" w:rsidP="00555A35" w:rsidRDefault="00131598" w14:paraId="62E0294B" w14:textId="1A992E37">
      <w:pPr>
        <w:rPr>
          <w:i/>
          <w:iCs/>
          <w:color w:val="808080" w:themeColor="background1" w:themeShade="80"/>
        </w:rPr>
      </w:pPr>
      <w:r w:rsidRPr="00555A35">
        <w:rPr>
          <w:i/>
          <w:iCs/>
          <w:color w:val="808080" w:themeColor="background1" w:themeShade="80"/>
        </w:rPr>
        <w:t>2006 - 2009</w:t>
      </w:r>
    </w:p>
    <w:p w:rsidR="00C66990" w:rsidP="00555A35" w:rsidRDefault="00131598" w14:paraId="4C9D17F5" w14:textId="17521DBA">
      <w:pPr>
        <w:pStyle w:val="ListBullet"/>
        <w:numPr>
          <w:ilvl w:val="0"/>
          <w:numId w:val="11"/>
        </w:numPr>
      </w:pPr>
      <w:r>
        <w:t>ASP.NET, C#, SQL Server, HTML, CSS, JavaScript, AJAX</w:t>
      </w:r>
    </w:p>
    <w:p w:rsidR="00C66990" w:rsidP="00555A35" w:rsidRDefault="00555A35" w14:paraId="23EE977A" w14:textId="040CFFD1">
      <w:pPr>
        <w:pStyle w:val="Heading3"/>
      </w:pPr>
      <w:r w:rsidRPr="0DED32ED" w:rsidR="0DED32ED">
        <w:rPr>
          <w:color w:val="auto"/>
        </w:rPr>
        <w:t xml:space="preserve">Web Programmer, Network Administrator </w:t>
      </w:r>
      <w:r w:rsidRPr="0DED32ED" w:rsidR="0DED32ED">
        <w:rPr>
          <w:b w:val="0"/>
          <w:bCs w:val="0"/>
          <w:color w:val="auto"/>
        </w:rPr>
        <w:t>at</w:t>
      </w:r>
      <w:r w:rsidRPr="0DED32ED" w:rsidR="0DED32ED">
        <w:rPr>
          <w:color w:val="auto"/>
        </w:rPr>
        <w:t xml:space="preserve"> </w:t>
      </w:r>
      <w:r w:rsidR="0DED32ED">
        <w:rPr/>
        <w:t xml:space="preserve">Nesher City Library, Nesher, Israel </w:t>
      </w:r>
    </w:p>
    <w:p w:rsidRPr="00555A35" w:rsidR="00C66990" w:rsidRDefault="00131598" w14:paraId="1335E376" w14:textId="77777777">
      <w:pPr>
        <w:rPr>
          <w:i/>
          <w:iCs/>
          <w:color w:val="808080" w:themeColor="background1" w:themeShade="80"/>
        </w:rPr>
      </w:pPr>
      <w:r w:rsidRPr="00555A35">
        <w:rPr>
          <w:i/>
          <w:iCs/>
          <w:color w:val="808080" w:themeColor="background1" w:themeShade="80"/>
        </w:rPr>
        <w:t>2001 - 2006</w:t>
      </w:r>
    </w:p>
    <w:p w:rsidR="00C66990" w:rsidP="00555A35" w:rsidRDefault="00131598" w14:paraId="1563EBEE" w14:textId="0CC06125">
      <w:pPr>
        <w:pStyle w:val="ListBullet"/>
        <w:numPr>
          <w:ilvl w:val="0"/>
          <w:numId w:val="11"/>
        </w:numPr>
      </w:pPr>
      <w:r>
        <w:t>Developed web client applications and presentations</w:t>
      </w:r>
    </w:p>
    <w:p w:rsidR="00C66990" w:rsidP="00555A35" w:rsidRDefault="00131598" w14:paraId="355EB692" w14:textId="4B5B7480">
      <w:pPr>
        <w:pStyle w:val="ListBullet"/>
        <w:numPr>
          <w:ilvl w:val="0"/>
          <w:numId w:val="11"/>
        </w:numPr>
      </w:pPr>
      <w:r>
        <w:t xml:space="preserve">Network </w:t>
      </w:r>
      <w:r>
        <w:t>administration</w:t>
      </w:r>
    </w:p>
    <w:p w:rsidR="00C66990" w:rsidP="00555A35" w:rsidRDefault="00131598" w14:paraId="3862EC9B" w14:textId="0E9124D9">
      <w:pPr>
        <w:pStyle w:val="ListBullet"/>
        <w:numPr>
          <w:ilvl w:val="0"/>
          <w:numId w:val="11"/>
        </w:numPr>
      </w:pPr>
      <w:r>
        <w:t>Computer hardware and peripherals repair and maintenance</w:t>
      </w:r>
    </w:p>
    <w:p w:rsidR="00A362E1" w:rsidP="00A362E1" w:rsidRDefault="00A362E1" w14:paraId="53C9DFED" w14:textId="77777777">
      <w:pPr>
        <w:pStyle w:val="ListBullet"/>
        <w:numPr>
          <w:ilvl w:val="0"/>
          <w:numId w:val="0"/>
        </w:numPr>
        <w:pBdr>
          <w:bottom w:val="single" w:color="auto" w:sz="6" w:space="1"/>
        </w:pBdr>
        <w:ind w:left="360" w:hanging="360"/>
      </w:pPr>
    </w:p>
    <w:p w:rsidR="00C66990" w:rsidRDefault="00131598" w14:paraId="461BCB0D" w14:textId="77777777">
      <w:pPr>
        <w:pStyle w:val="Heading2"/>
      </w:pPr>
      <w:r>
        <w:t>Education</w:t>
      </w:r>
    </w:p>
    <w:p w:rsidRPr="00EF4632" w:rsidR="00C66990" w:rsidP="00EF4632" w:rsidRDefault="00EF4632" w14:paraId="29FCE825" w14:textId="604AA898">
      <w:pPr>
        <w:pStyle w:val="Heading3"/>
        <w:rPr>
          <w:b w:val="0"/>
          <w:bCs w:val="0"/>
          <w:color w:val="000000" w:themeColor="text1"/>
        </w:rPr>
      </w:pPr>
      <w:r w:rsidRPr="00EF4632">
        <w:rPr>
          <w:color w:val="000000" w:themeColor="text1"/>
        </w:rPr>
        <w:t>Computer Science</w:t>
      </w:r>
      <w:r w:rsidRPr="00EF4632">
        <w:t xml:space="preserve"> </w:t>
      </w:r>
      <w:r w:rsidRPr="00EF4632">
        <w:rPr>
          <w:b w:val="0"/>
          <w:bCs w:val="0"/>
          <w:color w:val="000000" w:themeColor="text1"/>
        </w:rPr>
        <w:t>at</w:t>
      </w:r>
      <w:r w:rsidRPr="00EF4632">
        <w:rPr>
          <w:color w:val="000000" w:themeColor="text1"/>
        </w:rPr>
        <w:t xml:space="preserve"> </w:t>
      </w:r>
      <w:r w:rsidRPr="00EF4632">
        <w:t>Technion - Undergraduate Study (B.Sc.)</w:t>
      </w:r>
      <w:r>
        <w:br/>
      </w:r>
      <w:r w:rsidRPr="00EF4632">
        <w:t xml:space="preserve"> </w:t>
      </w:r>
      <w:r w:rsidRPr="00EF4632">
        <w:rPr>
          <w:b w:val="0"/>
          <w:bCs w:val="0"/>
          <w:i/>
          <w:iCs/>
          <w:color w:val="808080" w:themeColor="background1" w:themeShade="80"/>
        </w:rPr>
        <w:t>2001 - 2004</w:t>
      </w:r>
    </w:p>
    <w:p w:rsidRPr="00EF4632" w:rsidR="00C66990" w:rsidRDefault="00131598" w14:paraId="6662AE8D" w14:textId="34D5F750">
      <w:pPr>
        <w:pStyle w:val="Heading3"/>
        <w:rPr>
          <w:b w:val="0"/>
          <w:bCs w:val="0"/>
          <w:color w:val="000000" w:themeColor="text1"/>
        </w:rPr>
      </w:pPr>
      <w:r w:rsidRPr="006763ED">
        <w:rPr>
          <w:color w:val="000000" w:themeColor="text1"/>
        </w:rPr>
        <w:t xml:space="preserve">High School Certificate </w:t>
      </w:r>
      <w:proofErr w:type="gramStart"/>
      <w:r w:rsidRPr="00EF4632" w:rsidR="00EF4632">
        <w:rPr>
          <w:b w:val="0"/>
          <w:bCs w:val="0"/>
          <w:color w:val="000000" w:themeColor="text1"/>
        </w:rPr>
        <w:t>at</w:t>
      </w:r>
      <w:r w:rsidR="00EF4632">
        <w:rPr>
          <w:color w:val="000000" w:themeColor="text1"/>
        </w:rPr>
        <w:t xml:space="preserve"> </w:t>
      </w:r>
      <w:r w:rsidRPr="006763ED">
        <w:rPr>
          <w:color w:val="000000" w:themeColor="text1"/>
        </w:rPr>
        <w:t xml:space="preserve"> </w:t>
      </w:r>
      <w:proofErr w:type="spellStart"/>
      <w:r w:rsidRPr="00EF4632" w:rsidR="00EF4632">
        <w:t>Wizo</w:t>
      </w:r>
      <w:proofErr w:type="spellEnd"/>
      <w:proofErr w:type="gramEnd"/>
      <w:r w:rsidRPr="00EF4632" w:rsidR="00EF4632">
        <w:t xml:space="preserve"> Canada Nahalal High School</w:t>
      </w:r>
    </w:p>
    <w:p w:rsidR="00A362E1" w:rsidP="007C4D18" w:rsidRDefault="00131598" w14:paraId="1638B3E2" w14:textId="4C8DA758">
      <w:pPr>
        <w:pBdr>
          <w:bottom w:val="single" w:color="auto" w:sz="6" w:space="1"/>
        </w:pBdr>
        <w:rPr>
          <w:i/>
          <w:iCs/>
          <w:color w:val="808080" w:themeColor="background1" w:themeShade="80"/>
        </w:rPr>
      </w:pPr>
      <w:r w:rsidRPr="00555A35">
        <w:rPr>
          <w:i/>
          <w:iCs/>
          <w:color w:val="808080" w:themeColor="background1" w:themeShade="80"/>
        </w:rPr>
        <w:t xml:space="preserve">1996 </w:t>
      </w:r>
      <w:r w:rsidR="007C4D18">
        <w:rPr>
          <w:i/>
          <w:iCs/>
          <w:color w:val="808080" w:themeColor="background1" w:themeShade="80"/>
        </w:rPr>
        <w:t>–</w:t>
      </w:r>
      <w:r w:rsidRPr="00555A35">
        <w:rPr>
          <w:i/>
          <w:iCs/>
          <w:color w:val="808080" w:themeColor="background1" w:themeShade="80"/>
        </w:rPr>
        <w:t xml:space="preserve"> 1999</w:t>
      </w:r>
    </w:p>
    <w:p w:rsidRPr="00555A35" w:rsidR="007C4D18" w:rsidP="007C4D18" w:rsidRDefault="007C4D18" w14:paraId="6C30133B" w14:textId="77777777">
      <w:pPr>
        <w:pBdr>
          <w:bottom w:val="single" w:color="auto" w:sz="6" w:space="1"/>
        </w:pBdr>
        <w:rPr>
          <w:i/>
          <w:iCs/>
          <w:color w:val="808080" w:themeColor="background1" w:themeShade="80"/>
        </w:rPr>
      </w:pPr>
    </w:p>
    <w:p w:rsidR="00C66990" w:rsidRDefault="00131598" w14:paraId="57E4319A" w14:textId="77777777">
      <w:pPr>
        <w:pStyle w:val="Heading2"/>
      </w:pPr>
      <w:r>
        <w:t>Military Service</w:t>
      </w:r>
    </w:p>
    <w:p w:rsidRPr="006763ED" w:rsidR="00C66990" w:rsidRDefault="00131598" w14:paraId="684FCB7E" w14:textId="77777777">
      <w:pPr>
        <w:pStyle w:val="Heading3"/>
        <w:rPr>
          <w:color w:val="000000" w:themeColor="text1"/>
        </w:rPr>
      </w:pPr>
      <w:r w:rsidRPr="006763ED">
        <w:rPr>
          <w:color w:val="000000" w:themeColor="text1"/>
        </w:rPr>
        <w:t xml:space="preserve">Inventory Management Chief, </w:t>
      </w:r>
      <w:proofErr w:type="spellStart"/>
      <w:r w:rsidRPr="006763ED">
        <w:rPr>
          <w:color w:val="000000" w:themeColor="text1"/>
        </w:rPr>
        <w:t>Naffah</w:t>
      </w:r>
      <w:proofErr w:type="spellEnd"/>
      <w:r w:rsidRPr="006763ED">
        <w:rPr>
          <w:color w:val="000000" w:themeColor="text1"/>
        </w:rPr>
        <w:t>, IDF</w:t>
      </w:r>
    </w:p>
    <w:p w:rsidRPr="00555A35" w:rsidR="00A362E1" w:rsidP="00C24AF6" w:rsidRDefault="00131598" w14:paraId="3FBAFD63" w14:textId="1D6C9929">
      <w:pPr>
        <w:rPr>
          <w:i/>
          <w:iCs/>
          <w:color w:val="808080" w:themeColor="background1" w:themeShade="80"/>
        </w:rPr>
      </w:pPr>
      <w:r w:rsidRPr="00555A35">
        <w:rPr>
          <w:i/>
          <w:iCs/>
          <w:color w:val="808080" w:themeColor="background1" w:themeShade="80"/>
        </w:rPr>
        <w:t xml:space="preserve">1999 </w:t>
      </w:r>
      <w:r w:rsidR="00D24B11">
        <w:rPr>
          <w:i/>
          <w:iCs/>
          <w:color w:val="808080" w:themeColor="background1" w:themeShade="80"/>
        </w:rPr>
        <w:t>-</w:t>
      </w:r>
      <w:r w:rsidRPr="00555A35">
        <w:rPr>
          <w:i/>
          <w:iCs/>
          <w:color w:val="808080" w:themeColor="background1" w:themeShade="80"/>
        </w:rPr>
        <w:t xml:space="preserve"> 2001</w:t>
      </w:r>
    </w:p>
    <w:sectPr w:rsidRPr="00555A35" w:rsidR="00A362E1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8">
    <w:nsid w:val="114cd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9b0b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F3E2D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26874A3"/>
    <w:multiLevelType w:val="hybridMultilevel"/>
    <w:tmpl w:val="A9BE808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030619D5"/>
    <w:multiLevelType w:val="hybridMultilevel"/>
    <w:tmpl w:val="4EE4103C"/>
    <w:lvl w:ilvl="0" w:tplc="AAAE493C">
      <w:numFmt w:val="bullet"/>
      <w:lvlText w:val="•"/>
      <w:lvlJc w:val="left"/>
      <w:pPr>
        <w:ind w:left="1080" w:hanging="360"/>
      </w:pPr>
      <w:rPr>
        <w:rFonts w:hint="default" w:ascii="Cambria" w:hAnsi="Cambria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265F354A"/>
    <w:multiLevelType w:val="hybridMultilevel"/>
    <w:tmpl w:val="3BA81BDC"/>
    <w:lvl w:ilvl="0" w:tplc="AAAE493C">
      <w:numFmt w:val="bullet"/>
      <w:lvlText w:val="•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9EA1E35"/>
    <w:multiLevelType w:val="hybridMultilevel"/>
    <w:tmpl w:val="1E564B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D64114F"/>
    <w:multiLevelType w:val="hybridMultilevel"/>
    <w:tmpl w:val="63F41C46"/>
    <w:lvl w:ilvl="0" w:tplc="AAAE493C">
      <w:numFmt w:val="bullet"/>
      <w:lvlText w:val="•"/>
      <w:lvlJc w:val="left"/>
      <w:pPr>
        <w:ind w:left="1080" w:hanging="360"/>
      </w:pPr>
      <w:rPr>
        <w:rFonts w:hint="default" w:ascii="Cambria" w:hAnsi="Cambria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3A871C69"/>
    <w:multiLevelType w:val="hybridMultilevel"/>
    <w:tmpl w:val="460EFA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88F7A04"/>
    <w:multiLevelType w:val="hybridMultilevel"/>
    <w:tmpl w:val="8D80E25E"/>
    <w:lvl w:ilvl="0" w:tplc="AAAE493C">
      <w:numFmt w:val="bullet"/>
      <w:lvlText w:val="•"/>
      <w:lvlJc w:val="left"/>
      <w:pPr>
        <w:ind w:left="1080" w:hanging="360"/>
      </w:pPr>
      <w:rPr>
        <w:rFonts w:hint="default" w:ascii="Cambria" w:hAnsi="Cambria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7D340847"/>
    <w:multiLevelType w:val="hybridMultilevel"/>
    <w:tmpl w:val="9EFEEF7C"/>
    <w:lvl w:ilvl="0" w:tplc="AAAE493C">
      <w:numFmt w:val="bullet"/>
      <w:lvlText w:val="•"/>
      <w:lvlJc w:val="left"/>
      <w:pPr>
        <w:ind w:left="1080" w:hanging="360"/>
      </w:pPr>
      <w:rPr>
        <w:rFonts w:hint="default" w:ascii="Cambria" w:hAnsi="Cambria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9">
    <w:abstractNumId w:val="18"/>
  </w:num>
  <w:num w:numId="18">
    <w:abstractNumId w:val="17"/>
  </w:num>
  <w:num w:numId="1" w16cid:durableId="293801223">
    <w:abstractNumId w:val="8"/>
  </w:num>
  <w:num w:numId="2" w16cid:durableId="1080492735">
    <w:abstractNumId w:val="6"/>
  </w:num>
  <w:num w:numId="3" w16cid:durableId="1595362179">
    <w:abstractNumId w:val="5"/>
  </w:num>
  <w:num w:numId="4" w16cid:durableId="499081692">
    <w:abstractNumId w:val="4"/>
  </w:num>
  <w:num w:numId="5" w16cid:durableId="1143154461">
    <w:abstractNumId w:val="7"/>
  </w:num>
  <w:num w:numId="6" w16cid:durableId="1478956223">
    <w:abstractNumId w:val="3"/>
  </w:num>
  <w:num w:numId="7" w16cid:durableId="1104424191">
    <w:abstractNumId w:val="2"/>
  </w:num>
  <w:num w:numId="8" w16cid:durableId="46954980">
    <w:abstractNumId w:val="1"/>
  </w:num>
  <w:num w:numId="9" w16cid:durableId="1303731510">
    <w:abstractNumId w:val="0"/>
  </w:num>
  <w:num w:numId="10" w16cid:durableId="7948499">
    <w:abstractNumId w:val="9"/>
  </w:num>
  <w:num w:numId="11" w16cid:durableId="95709096">
    <w:abstractNumId w:val="11"/>
  </w:num>
  <w:num w:numId="12" w16cid:durableId="1142380499">
    <w:abstractNumId w:val="10"/>
  </w:num>
  <w:num w:numId="13" w16cid:durableId="2075540699">
    <w:abstractNumId w:val="15"/>
  </w:num>
  <w:num w:numId="14" w16cid:durableId="1047534139">
    <w:abstractNumId w:val="16"/>
  </w:num>
  <w:num w:numId="15" w16cid:durableId="2095125826">
    <w:abstractNumId w:val="13"/>
  </w:num>
  <w:num w:numId="16" w16cid:durableId="1141725544">
    <w:abstractNumId w:val="12"/>
  </w:num>
  <w:num w:numId="17" w16cid:durableId="822164104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5FA"/>
    <w:rsid w:val="00034616"/>
    <w:rsid w:val="00040C53"/>
    <w:rsid w:val="0004709E"/>
    <w:rsid w:val="0006063C"/>
    <w:rsid w:val="00131598"/>
    <w:rsid w:val="0015074B"/>
    <w:rsid w:val="001677BA"/>
    <w:rsid w:val="0026271B"/>
    <w:rsid w:val="00295C24"/>
    <w:rsid w:val="0029639D"/>
    <w:rsid w:val="002C43D3"/>
    <w:rsid w:val="00326F90"/>
    <w:rsid w:val="003C03C9"/>
    <w:rsid w:val="004360E6"/>
    <w:rsid w:val="00555A35"/>
    <w:rsid w:val="006763ED"/>
    <w:rsid w:val="00722308"/>
    <w:rsid w:val="007B3288"/>
    <w:rsid w:val="007C4D18"/>
    <w:rsid w:val="007E29E2"/>
    <w:rsid w:val="008C07F2"/>
    <w:rsid w:val="008E65A2"/>
    <w:rsid w:val="009C730F"/>
    <w:rsid w:val="00A362E1"/>
    <w:rsid w:val="00A72C61"/>
    <w:rsid w:val="00AA1D8D"/>
    <w:rsid w:val="00B40488"/>
    <w:rsid w:val="00B47730"/>
    <w:rsid w:val="00B65C10"/>
    <w:rsid w:val="00C14A3D"/>
    <w:rsid w:val="00C24AF6"/>
    <w:rsid w:val="00C66990"/>
    <w:rsid w:val="00CB0664"/>
    <w:rsid w:val="00D24B11"/>
    <w:rsid w:val="00DC446E"/>
    <w:rsid w:val="00E109F0"/>
    <w:rsid w:val="00EF4632"/>
    <w:rsid w:val="00F3269C"/>
    <w:rsid w:val="00FC693F"/>
    <w:rsid w:val="0DED32ED"/>
    <w:rsid w:val="10AD44FA"/>
    <w:rsid w:val="12B5F7CA"/>
    <w:rsid w:val="12D674B5"/>
    <w:rsid w:val="2840356B"/>
    <w:rsid w:val="3776297E"/>
    <w:rsid w:val="391EF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98BEA2"/>
  <w14:defaultImageDpi w14:val="330"/>
  <w15:docId w15:val="{22A7815A-8B10-4A97-842B-AE61C688EE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C03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mailto:ultramolin@gmail.com" TargetMode="External" Id="Rf57a11d2d52a41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m m</lastModifiedBy>
  <revision>26</revision>
  <dcterms:created xsi:type="dcterms:W3CDTF">2025-02-17T14:51:00.0000000Z</dcterms:created>
  <dcterms:modified xsi:type="dcterms:W3CDTF">2025-03-07T07:41:20.9469342Z</dcterms:modified>
  <category/>
</coreProperties>
</file>